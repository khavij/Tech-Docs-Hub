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Docker Commands: Complete Guide</w:t>
      </w:r>
    </w:p>
    <w:p>
      <w:pPr>
        <w:pStyle w:val="Heading1"/>
        <w:rPr/>
      </w:pPr>
      <w:r>
        <w:rPr/>
        <w:t>1</w:t>
      </w:r>
      <w:r>
        <w:rPr/>
        <w:t xml:space="preserve">. </w:t>
      </w:r>
      <w:r>
        <w:rPr/>
        <w:t>Steps to install docker on linux:</w:t>
      </w:r>
    </w:p>
    <w:p>
      <w:pPr>
        <w:pStyle w:val="Normal"/>
        <w:numPr>
          <w:ilvl w:val="0"/>
          <w:numId w:val="7"/>
        </w:numPr>
        <w:rPr/>
      </w:pPr>
      <w:r>
        <w:rPr/>
        <w:t>Update Your System  - sudo apt update</w:t>
      </w:r>
    </w:p>
    <w:p>
      <w:pPr>
        <w:pStyle w:val="Normal"/>
        <w:numPr>
          <w:ilvl w:val="0"/>
          <w:numId w:val="7"/>
        </w:numPr>
        <w:rPr/>
      </w:pPr>
      <w:r>
        <w:rPr/>
        <w:t>Install Required Packages -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sudo apt install apt-transport-https ca-certificates curl software-properties-common</w:t>
      </w:r>
    </w:p>
    <w:p>
      <w:pPr>
        <w:pStyle w:val="Normal"/>
        <w:numPr>
          <w:ilvl w:val="0"/>
          <w:numId w:val="7"/>
        </w:numPr>
        <w:rPr/>
      </w:pPr>
      <w:r>
        <w:rPr/>
        <w:t>Add Docker’s Official GPG Key-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curl -fsSL https://download.docker.com/linux/ubuntu/gpg | sudo gpg --dearmor -o /usr/share/keyrings/docker-archive-keyring.gpg</w:t>
      </w:r>
    </w:p>
    <w:p>
      <w:pPr>
        <w:pStyle w:val="Normal"/>
        <w:numPr>
          <w:ilvl w:val="0"/>
          <w:numId w:val="7"/>
        </w:numPr>
        <w:rPr/>
      </w:pPr>
      <w:r>
        <w:rPr/>
        <w:t>Add the Docker Repository-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echo "deb [arch=$(dpkg --print-architecture) signed-by=/usr/share/keyrings/docker-archive-keyring.gpg] \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https://download.docker.com/linux/ubuntu $(lsb_release -cs) stable" | \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sudo tee /etc/apt/sources.list.d/docker.list &gt; /dev/null</w:t>
      </w:r>
    </w:p>
    <w:p>
      <w:pPr>
        <w:pStyle w:val="Normal"/>
        <w:numPr>
          <w:ilvl w:val="0"/>
          <w:numId w:val="7"/>
        </w:numPr>
        <w:rPr/>
      </w:pPr>
      <w:r>
        <w:rPr/>
        <w:t>Update Package Index Again-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sudo apt update</w:t>
      </w:r>
    </w:p>
    <w:p>
      <w:pPr>
        <w:pStyle w:val="TextBody"/>
        <w:numPr>
          <w:ilvl w:val="0"/>
          <w:numId w:val="7"/>
        </w:numPr>
        <w:rPr/>
      </w:pPr>
      <w:r>
        <w:rPr>
          <w:rStyle w:val="StrongEmphasis"/>
          <w:b w:val="false"/>
          <w:bCs w:val="false"/>
        </w:rPr>
        <w:t>Install Docker Engine -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>sudo apt install docker-ce docker-ce-cli containerd.io</w:t>
      </w:r>
    </w:p>
    <w:p>
      <w:pPr>
        <w:pStyle w:val="TextBody"/>
        <w:numPr>
          <w:ilvl w:val="0"/>
          <w:numId w:val="7"/>
        </w:numPr>
        <w:rPr/>
      </w:pPr>
      <w:r>
        <w:rPr>
          <w:rStyle w:val="StrongEmphasis"/>
          <w:b w:val="false"/>
          <w:bCs w:val="false"/>
        </w:rPr>
        <w:t>Verify Docker Installation-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>sudo docker --version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>sudo docker run hello-world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2</w:t>
      </w:r>
      <w:r>
        <w:rPr/>
        <w:t>. Common Docker Commands with Explanation</w:t>
      </w:r>
    </w:p>
    <w:p>
      <w:pPr>
        <w:pStyle w:val="ListBullet"/>
        <w:numPr>
          <w:ilvl w:val="0"/>
          <w:numId w:val="1"/>
        </w:numPr>
        <w:rPr/>
      </w:pPr>
      <w:r>
        <w:rPr/>
        <w:t>docker pull &lt;image-name&gt;</w:t>
      </w:r>
    </w:p>
    <w:p>
      <w:pPr>
        <w:pStyle w:val="Normal"/>
        <w:rPr/>
      </w:pPr>
      <w:r>
        <w:rPr/>
        <w:t>Downloads a Docker image from Docker Hub.</w:t>
      </w:r>
    </w:p>
    <w:p>
      <w:pPr>
        <w:pStyle w:val="ListBullet"/>
        <w:numPr>
          <w:ilvl w:val="0"/>
          <w:numId w:val="1"/>
        </w:numPr>
        <w:rPr/>
      </w:pPr>
      <w:r>
        <w:rPr/>
        <w:t>docker run &lt;image-name&gt;</w:t>
      </w:r>
    </w:p>
    <w:p>
      <w:pPr>
        <w:pStyle w:val="Normal"/>
        <w:rPr/>
      </w:pPr>
      <w:r>
        <w:rPr/>
        <w:t>Runs a container from the specified image.</w:t>
      </w:r>
    </w:p>
    <w:p>
      <w:pPr>
        <w:pStyle w:val="ListBullet"/>
        <w:numPr>
          <w:ilvl w:val="0"/>
          <w:numId w:val="1"/>
        </w:numPr>
        <w:rPr/>
      </w:pPr>
      <w:r>
        <w:rPr/>
        <w:t>docker images</w:t>
      </w:r>
    </w:p>
    <w:p>
      <w:pPr>
        <w:pStyle w:val="Normal"/>
        <w:rPr/>
      </w:pPr>
      <w:r>
        <w:rPr/>
        <w:t>Lists all Docker images on your system.</w:t>
      </w:r>
    </w:p>
    <w:p>
      <w:pPr>
        <w:pStyle w:val="ListBullet"/>
        <w:numPr>
          <w:ilvl w:val="0"/>
          <w:numId w:val="1"/>
        </w:numPr>
        <w:rPr/>
      </w:pPr>
      <w:r>
        <w:rPr/>
        <w:t>docker ps</w:t>
      </w:r>
    </w:p>
    <w:p>
      <w:pPr>
        <w:pStyle w:val="Normal"/>
        <w:rPr/>
      </w:pPr>
      <w:r>
        <w:rPr/>
        <w:t>Lists currently running containers.</w:t>
      </w:r>
    </w:p>
    <w:p>
      <w:pPr>
        <w:pStyle w:val="ListBullet"/>
        <w:numPr>
          <w:ilvl w:val="0"/>
          <w:numId w:val="1"/>
        </w:numPr>
        <w:rPr/>
      </w:pPr>
      <w:r>
        <w:rPr/>
        <w:t>docker ps -a</w:t>
      </w:r>
    </w:p>
    <w:p>
      <w:pPr>
        <w:pStyle w:val="Normal"/>
        <w:rPr/>
      </w:pPr>
      <w:r>
        <w:rPr/>
        <w:t>Lists all containers (running and stopped).</w:t>
      </w:r>
    </w:p>
    <w:p>
      <w:pPr>
        <w:pStyle w:val="ListBullet"/>
        <w:numPr>
          <w:ilvl w:val="0"/>
          <w:numId w:val="1"/>
        </w:numPr>
        <w:rPr/>
      </w:pPr>
      <w:r>
        <w:rPr/>
        <w:t>docker run -d --name &lt;name&gt; &lt;image&gt;</w:t>
      </w:r>
    </w:p>
    <w:p>
      <w:pPr>
        <w:pStyle w:val="Normal"/>
        <w:rPr/>
      </w:pPr>
      <w:r>
        <w:rPr/>
        <w:t>Runs a container in detached mode with a custom name.</w:t>
      </w:r>
    </w:p>
    <w:p>
      <w:pPr>
        <w:pStyle w:val="ListBullet"/>
        <w:numPr>
          <w:ilvl w:val="0"/>
          <w:numId w:val="1"/>
        </w:numPr>
        <w:rPr/>
      </w:pPr>
      <w:r>
        <w:rPr/>
        <w:t>docker exec -it &lt;container&gt; /bin/bash</w:t>
      </w:r>
    </w:p>
    <w:p>
      <w:pPr>
        <w:pStyle w:val="Normal"/>
        <w:rPr/>
      </w:pPr>
      <w:r>
        <w:rPr/>
        <w:t>Access the shell inside a running container.</w:t>
      </w:r>
    </w:p>
    <w:p>
      <w:pPr>
        <w:pStyle w:val="ListBullet"/>
        <w:numPr>
          <w:ilvl w:val="0"/>
          <w:numId w:val="1"/>
        </w:numPr>
        <w:rPr/>
      </w:pPr>
      <w:r>
        <w:rPr/>
        <w:t>docker logs &lt;container&gt;</w:t>
      </w:r>
    </w:p>
    <w:p>
      <w:pPr>
        <w:pStyle w:val="Normal"/>
        <w:rPr/>
      </w:pPr>
      <w:r>
        <w:rPr/>
        <w:t>Displays logs for a container.</w:t>
      </w:r>
    </w:p>
    <w:p>
      <w:pPr>
        <w:pStyle w:val="ListBullet"/>
        <w:numPr>
          <w:ilvl w:val="0"/>
          <w:numId w:val="1"/>
        </w:numPr>
        <w:rPr/>
      </w:pPr>
      <w:r>
        <w:rPr/>
        <w:t>docker run -p &lt;host-port&gt;:&lt;container-port&gt; &lt;image&gt;</w:t>
      </w:r>
    </w:p>
    <w:p>
      <w:pPr>
        <w:pStyle w:val="Normal"/>
        <w:rPr/>
      </w:pPr>
      <w:r>
        <w:rPr/>
        <w:t>Maps a host port to a container port.</w:t>
      </w:r>
    </w:p>
    <w:p>
      <w:pPr>
        <w:pStyle w:val="ListBullet"/>
        <w:numPr>
          <w:ilvl w:val="0"/>
          <w:numId w:val="1"/>
        </w:numPr>
        <w:rPr/>
      </w:pPr>
      <w:r>
        <w:rPr/>
        <w:t>docker compose build</w:t>
      </w:r>
    </w:p>
    <w:p>
      <w:pPr>
        <w:pStyle w:val="Normal"/>
        <w:rPr/>
      </w:pPr>
      <w:r>
        <w:rPr/>
        <w:t>Builds images defined in docker-compose.yml.</w:t>
      </w:r>
    </w:p>
    <w:p>
      <w:pPr>
        <w:pStyle w:val="ListBullet"/>
        <w:numPr>
          <w:ilvl w:val="0"/>
          <w:numId w:val="1"/>
        </w:numPr>
        <w:rPr/>
      </w:pPr>
      <w:r>
        <w:rPr/>
        <w:t>docker compose up --build</w:t>
      </w:r>
    </w:p>
    <w:p>
      <w:pPr>
        <w:pStyle w:val="Normal"/>
        <w:rPr/>
      </w:pPr>
      <w:r>
        <w:rPr/>
        <w:t>Builds and starts containers.</w:t>
      </w:r>
    </w:p>
    <w:p>
      <w:pPr>
        <w:pStyle w:val="ListBullet"/>
        <w:numPr>
          <w:ilvl w:val="0"/>
          <w:numId w:val="1"/>
        </w:numPr>
        <w:rPr/>
      </w:pPr>
      <w:r>
        <w:rPr/>
        <w:t>docker-compose up</w:t>
      </w:r>
    </w:p>
    <w:p>
      <w:pPr>
        <w:pStyle w:val="Normal"/>
        <w:rPr/>
      </w:pPr>
      <w:r>
        <w:rPr/>
        <w:t>Starts containers using legacy syntax (older Docker versions).</w:t>
      </w:r>
    </w:p>
    <w:p>
      <w:pPr>
        <w:pStyle w:val="ListBullet"/>
        <w:numPr>
          <w:ilvl w:val="0"/>
          <w:numId w:val="1"/>
        </w:numPr>
        <w:rPr/>
      </w:pPr>
      <w:r>
        <w:rPr/>
        <w:t>docker-compose up --build</w:t>
      </w:r>
    </w:p>
    <w:p>
      <w:pPr>
        <w:pStyle w:val="Normal"/>
        <w:rPr/>
      </w:pPr>
      <w:r>
        <w:rPr/>
        <w:t>Builds and starts containers using legacy syntax.</w:t>
      </w:r>
    </w:p>
    <w:p>
      <w:pPr>
        <w:pStyle w:val="ListBullet"/>
        <w:numPr>
          <w:ilvl w:val="0"/>
          <w:numId w:val="1"/>
        </w:numPr>
        <w:rPr/>
      </w:pPr>
      <w:r>
        <w:rPr/>
        <w:t>docker compose down</w:t>
      </w:r>
    </w:p>
    <w:p>
      <w:pPr>
        <w:pStyle w:val="Normal"/>
        <w:rPr/>
      </w:pPr>
      <w:r>
        <w:rPr/>
        <w:t>Stops and removes containers, networks, volumes.</w:t>
      </w:r>
    </w:p>
    <w:p>
      <w:pPr>
        <w:pStyle w:val="ListBullet"/>
        <w:numPr>
          <w:ilvl w:val="0"/>
          <w:numId w:val="1"/>
        </w:numPr>
        <w:rPr/>
      </w:pPr>
      <w:r>
        <w:rPr/>
        <w:t>docker system prune</w:t>
      </w:r>
    </w:p>
    <w:p>
      <w:pPr>
        <w:pStyle w:val="Normal"/>
        <w:rPr/>
      </w:pPr>
      <w:r>
        <w:rPr/>
        <w:t>Removes unused data (containers, images, networks, volumes).</w:t>
      </w:r>
    </w:p>
    <w:p>
      <w:pPr>
        <w:pStyle w:val="ListBullet"/>
        <w:numPr>
          <w:ilvl w:val="0"/>
          <w:numId w:val="1"/>
        </w:numPr>
        <w:rPr/>
      </w:pPr>
      <w:r>
        <w:rPr/>
        <w:t>docker system prune -a</w:t>
      </w:r>
    </w:p>
    <w:p>
      <w:pPr>
        <w:pStyle w:val="Normal"/>
        <w:rPr/>
      </w:pPr>
      <w:r>
        <w:rPr/>
        <w:t>Removes all unused images, not just dangling ones.</w:t>
      </w:r>
    </w:p>
    <w:p>
      <w:pPr>
        <w:pStyle w:val="Heading1"/>
        <w:rPr/>
      </w:pPr>
      <w:r>
        <w:rPr/>
        <w:t>2. Volume Mapping for Live Code Changes</w:t>
      </w:r>
    </w:p>
    <w:p>
      <w:pPr>
        <w:pStyle w:val="Normal"/>
        <w:rPr/>
      </w:pPr>
      <w:r>
        <w:rPr/>
        <w:t>Use the following volume mapping in your docker-compose.yml to reflect code changes without rebuilding the container:</w:t>
      </w:r>
    </w:p>
    <w:p>
      <w:pPr>
        <w:pStyle w:val="IntenseQuote"/>
        <w:rPr/>
      </w:pPr>
      <w:r>
        <w:rPr/>
        <w:t>volumes:</w:t>
        <w:br/>
        <w:t xml:space="preserve">  - .:/app</w:t>
      </w:r>
    </w:p>
    <w:p>
      <w:pPr>
        <w:pStyle w:val="Normal"/>
        <w:rPr/>
      </w:pPr>
      <w:r>
        <w:rPr/>
        <w:t>This maps the current directory on the host machine to the /app directory inside the container.</w:t>
      </w:r>
    </w:p>
    <w:p>
      <w:pPr>
        <w:pStyle w:val="Heading1"/>
        <w:rPr/>
      </w:pPr>
      <w:r>
        <w:rPr/>
        <w:t>3. Export and Load Docker Images as .tar</w:t>
      </w:r>
    </w:p>
    <w:p>
      <w:pPr>
        <w:pStyle w:val="Normal"/>
        <w:rPr/>
      </w:pPr>
      <w:r>
        <w:rPr/>
        <w:t>Step-by-step to export and use Docker images on another machine:</w:t>
      </w:r>
    </w:p>
    <w:p>
      <w:pPr>
        <w:pStyle w:val="ListNumber"/>
        <w:numPr>
          <w:ilvl w:val="0"/>
          <w:numId w:val="4"/>
        </w:numPr>
        <w:rPr/>
      </w:pPr>
      <w:r>
        <w:rPr/>
        <w:t>Step 1: Export Docker Image</w:t>
      </w:r>
    </w:p>
    <w:p>
      <w:pPr>
        <w:pStyle w:val="IntenseQuote"/>
        <w:rPr/>
      </w:pPr>
      <w:r>
        <w:rPr/>
        <w:t>docker save -o myapp.tar myapp:latest</w:t>
      </w:r>
    </w:p>
    <w:p>
      <w:pPr>
        <w:pStyle w:val="ListNumber"/>
        <w:numPr>
          <w:ilvl w:val="0"/>
          <w:numId w:val="4"/>
        </w:numPr>
        <w:rPr/>
      </w:pPr>
      <w:r>
        <w:rPr/>
        <w:t>Step 2: Copy to Another Machine</w:t>
      </w:r>
    </w:p>
    <w:p>
      <w:pPr>
        <w:pStyle w:val="IntenseQuote"/>
        <w:rPr/>
      </w:pPr>
      <w:r>
        <w:rPr/>
        <w:t>scp myapp.tar user@remote:/home/user/</w:t>
      </w:r>
    </w:p>
    <w:p>
      <w:pPr>
        <w:pStyle w:val="ListNumber"/>
        <w:numPr>
          <w:ilvl w:val="0"/>
          <w:numId w:val="4"/>
        </w:numPr>
        <w:rPr/>
      </w:pPr>
      <w:r>
        <w:rPr/>
        <w:t>Step 3: Load on New Machine</w:t>
      </w:r>
    </w:p>
    <w:p>
      <w:pPr>
        <w:pStyle w:val="IntenseQuote"/>
        <w:rPr/>
      </w:pPr>
      <w:r>
        <w:rPr/>
        <w:t>docker load -i myapp.tar</w:t>
      </w:r>
    </w:p>
    <w:p>
      <w:pPr>
        <w:pStyle w:val="ListNumber"/>
        <w:numPr>
          <w:ilvl w:val="0"/>
          <w:numId w:val="4"/>
        </w:numPr>
        <w:rPr/>
      </w:pPr>
      <w:r>
        <w:rPr/>
        <w:t>Step 4: Run Container</w:t>
      </w:r>
    </w:p>
    <w:p>
      <w:pPr>
        <w:pStyle w:val="IntenseQuote"/>
        <w:rPr/>
      </w:pPr>
      <w:r>
        <w:rPr/>
        <w:t>docker run -d --name mycontainer -p 8000:8000 myapp:latest</w:t>
      </w:r>
    </w:p>
    <w:p>
      <w:pPr>
        <w:pStyle w:val="Heading1"/>
        <w:rPr/>
      </w:pPr>
      <w:r>
        <w:rPr/>
        <w:t>4. Extra Useful Docker Tips and Comments</w:t>
      </w:r>
    </w:p>
    <w:p>
      <w:pPr>
        <w:pStyle w:val="ListBullet"/>
        <w:numPr>
          <w:ilvl w:val="0"/>
          <w:numId w:val="1"/>
        </w:numPr>
        <w:rPr/>
      </w:pPr>
      <w:r>
        <w:rPr/>
        <w:t>Tag your images before saving/exporting</w:t>
      </w:r>
    </w:p>
    <w:p>
      <w:pPr>
        <w:pStyle w:val="Normal"/>
        <w:rPr/>
      </w:pPr>
      <w:r>
        <w:rPr/>
        <w:t>Use `docker tag` to rename or version images before export:</w:t>
        <w:br/>
        <w:t xml:space="preserve">  docker tag myapp:latest myapp:v1.0</w:t>
      </w:r>
    </w:p>
    <w:p>
      <w:pPr>
        <w:pStyle w:val="ListBullet"/>
        <w:numPr>
          <w:ilvl w:val="0"/>
          <w:numId w:val="1"/>
        </w:numPr>
        <w:rPr/>
      </w:pPr>
      <w:r>
        <w:rPr/>
        <w:t>Clean up dangling volumes</w:t>
      </w:r>
    </w:p>
    <w:p>
      <w:pPr>
        <w:pStyle w:val="Normal"/>
        <w:rPr/>
      </w:pPr>
      <w:r>
        <w:rPr/>
        <w:t>Use `docker volume prune` to remove unused volumes.</w:t>
      </w:r>
    </w:p>
    <w:p>
      <w:pPr>
        <w:pStyle w:val="ListBullet"/>
        <w:numPr>
          <w:ilvl w:val="0"/>
          <w:numId w:val="1"/>
        </w:numPr>
        <w:rPr/>
      </w:pPr>
      <w:r>
        <w:rPr/>
        <w:t>Inspect container details</w:t>
      </w:r>
    </w:p>
    <w:p>
      <w:pPr>
        <w:pStyle w:val="Normal"/>
        <w:rPr/>
      </w:pPr>
      <w:r>
        <w:rPr/>
        <w:t>Use `docker inspect &lt;container&gt;` to view low-level container information (e.g., network IP, mounts).</w:t>
      </w:r>
    </w:p>
    <w:p>
      <w:pPr>
        <w:pStyle w:val="ListBullet"/>
        <w:numPr>
          <w:ilvl w:val="0"/>
          <w:numId w:val="1"/>
        </w:numPr>
        <w:rPr/>
      </w:pPr>
      <w:r>
        <w:rPr/>
        <w:t>Follow logs in real-time</w:t>
      </w:r>
    </w:p>
    <w:p>
      <w:pPr>
        <w:pStyle w:val="Normal"/>
        <w:rPr/>
      </w:pPr>
      <w:r>
        <w:rPr/>
        <w:t>Use `docker logs -f &lt;container&gt;` to continuously stream logs.</w:t>
      </w:r>
    </w:p>
    <w:p>
      <w:pPr>
        <w:pStyle w:val="ListBullet"/>
        <w:numPr>
          <w:ilvl w:val="0"/>
          <w:numId w:val="1"/>
        </w:numPr>
        <w:rPr/>
      </w:pPr>
      <w:r>
        <w:rPr/>
        <w:t>Run with environment variables</w:t>
      </w:r>
    </w:p>
    <w:p>
      <w:pPr>
        <w:pStyle w:val="Normal"/>
        <w:rPr/>
      </w:pPr>
      <w:r>
        <w:rPr/>
        <w:t>Pass variables at runtime:</w:t>
        <w:br/>
        <w:t xml:space="preserve">  docker run -e ENV_VAR=value myapp</w:t>
      </w:r>
    </w:p>
    <w:p>
      <w:pPr>
        <w:pStyle w:val="ListBullet"/>
        <w:numPr>
          <w:ilvl w:val="0"/>
          <w:numId w:val="1"/>
        </w:numPr>
        <w:rPr/>
      </w:pPr>
      <w:r>
        <w:rPr/>
        <w:t>Attach container to a specific network</w:t>
      </w:r>
    </w:p>
    <w:p>
      <w:pPr>
        <w:pStyle w:val="Normal"/>
        <w:rPr/>
      </w:pPr>
      <w:r>
        <w:rPr/>
        <w:t>Use `--network` to assign containers to user-defined networks:</w:t>
        <w:br/>
        <w:t xml:space="preserve">  docker run --network=mynet myapp</w:t>
      </w:r>
    </w:p>
    <w:p>
      <w:pPr>
        <w:pStyle w:val="ListBullet"/>
        <w:numPr>
          <w:ilvl w:val="0"/>
          <w:numId w:val="1"/>
        </w:numPr>
        <w:rPr/>
      </w:pPr>
      <w:r>
        <w:rPr/>
        <w:t>Remove all stopped containers</w:t>
      </w:r>
    </w:p>
    <w:p>
      <w:pPr>
        <w:pStyle w:val="Normal"/>
        <w:rPr/>
      </w:pPr>
      <w:r>
        <w:rPr/>
        <w:t>docker container prune</w:t>
      </w:r>
    </w:p>
    <w:p>
      <w:pPr>
        <w:pStyle w:val="ListBullet"/>
        <w:numPr>
          <w:ilvl w:val="0"/>
          <w:numId w:val="1"/>
        </w:numPr>
        <w:rPr/>
      </w:pPr>
      <w:r>
        <w:rPr/>
        <w:t>Rebuild container without cache</w:t>
      </w:r>
    </w:p>
    <w:p>
      <w:pPr>
        <w:pStyle w:val="Normal"/>
        <w:rPr/>
      </w:pPr>
      <w:r>
        <w:rPr/>
        <w:t>docker compose build --no-cache</w:t>
      </w:r>
    </w:p>
    <w:p>
      <w:pPr>
        <w:pStyle w:val="ListBullet"/>
        <w:numPr>
          <w:ilvl w:val="0"/>
          <w:numId w:val="1"/>
        </w:numPr>
        <w:rPr/>
      </w:pPr>
      <w:r>
        <w:rPr/>
        <w:t>Automatically restart container on crash or reboot</w:t>
      </w:r>
    </w:p>
    <w:p>
      <w:pPr>
        <w:pStyle w:val="Normal"/>
        <w:rPr/>
      </w:pPr>
      <w:r>
        <w:rPr/>
        <w:t>docker run --restart=always -d myapp</w:t>
      </w:r>
    </w:p>
    <w:p>
      <w:pPr>
        <w:pStyle w:val="ListBullet"/>
        <w:numPr>
          <w:ilvl w:val="0"/>
          <w:numId w:val="1"/>
        </w:numPr>
        <w:rPr/>
      </w:pPr>
      <w:r>
        <w:rPr/>
        <w:t>Use named volumes for persistent data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In docker-compose.yml:</w:t>
        <w:br/>
        <w:t xml:space="preserve">  volumes:</w:t>
        <w:br/>
        <w:t xml:space="preserve">    - db_data:/var/lib/mysql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LibreOffice/7.4.7.2$Linux_X86_64 LibreOffice_project/40$Build-2</Application>
  <AppVersion>15.0000</AppVersion>
  <Pages>4</Pages>
  <Words>551</Words>
  <Characters>3192</Characters>
  <CharactersWithSpaces>3631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2025-06-22T17:53:56Z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