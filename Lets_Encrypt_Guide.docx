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keepNext w:val="true"/>
        <w:keepLines/>
        <w:spacing w:before="480" w:after="0"/>
        <w:rPr/>
      </w:pPr>
      <w:r>
        <w:rPr/>
        <w:t>Let's Encrypt SSL Certificate Setup Guide</w:t>
      </w:r>
    </w:p>
    <w:p>
      <w:pPr>
        <w:pStyle w:val="Heading2"/>
        <w:rPr/>
      </w:pPr>
      <w:r>
        <w:rPr/>
        <w:t>1. Introduction</w:t>
      </w:r>
    </w:p>
    <w:p>
      <w:pPr>
        <w:pStyle w:val="Normal"/>
        <w:rPr/>
      </w:pPr>
      <w:r>
        <w:rPr/>
        <w:t>Let's Encrypt is a free, automated, and open certificate authority (CA) that provides SSL/TLS certificates. It enables HTTPS on websites, aiming to make the internet more secure.</w:t>
      </w:r>
    </w:p>
    <w:p>
      <w:pPr>
        <w:pStyle w:val="Heading2"/>
        <w:rPr/>
      </w:pPr>
      <w:r>
        <w:rPr/>
        <w:t>2. Installing Certbot</w:t>
      </w:r>
    </w:p>
    <w:p>
      <w:pPr>
        <w:pStyle w:val="Normal"/>
        <w:rPr/>
      </w:pPr>
      <w:r>
        <w:rPr/>
        <w:t>Update system packages:</w:t>
        <w:br/>
        <w:t>sudo apt-get update</w:t>
        <w:br/>
        <w:br/>
        <w:t>Install Certbot:</w:t>
        <w:br/>
        <w:t>sudo apt-get install certbot</w:t>
        <w:br/>
        <w:br/>
        <w:t>Certbot helps automate the process of obtaining and renewing SSL certificates.</w:t>
      </w:r>
    </w:p>
    <w:p>
      <w:pPr>
        <w:pStyle w:val="Heading2"/>
        <w:rPr/>
      </w:pPr>
      <w:r>
        <w:rPr/>
        <w:t>3. Requesting Certificate - Manual Mode</w:t>
      </w:r>
    </w:p>
    <w:p>
      <w:pPr>
        <w:pStyle w:val="Normal"/>
        <w:rPr/>
      </w:pPr>
      <w:r>
        <w:rPr/>
        <w:t>Use manual mode if you don't want Certbot to automatically modify your server.</w:t>
        <w:br/>
        <w:br/>
        <w:t>Command:</w:t>
        <w:br/>
        <w:t>sudo certbot certonly --manual -v</w:t>
        <w:br/>
        <w:br/>
        <w:t>Follow prompts to create challenge files for domain validation.</w:t>
      </w:r>
    </w:p>
    <w:p>
      <w:pPr>
        <w:pStyle w:val="Heading2"/>
        <w:rPr/>
      </w:pPr>
      <w:r>
        <w:rPr/>
        <w:t>4. Requesting Certificate - Web Server Plugins (Nginx, Apache)</w:t>
      </w:r>
    </w:p>
    <w:p>
      <w:pPr>
        <w:pStyle w:val="Normal"/>
        <w:rPr/>
      </w:pPr>
      <w:r>
        <w:rPr/>
        <w:t>Certbot can automatically configure your web server if you use Nginx or Apache.</w:t>
        <w:br/>
        <w:br/>
        <w:t>For Nginx:</w:t>
        <w:br/>
        <w:t>sudo apt-get install python3-certbot-nginx</w:t>
        <w:br/>
        <w:t>sudo certbot --nginx</w:t>
        <w:br/>
        <w:br/>
        <w:t>For Apache:</w:t>
        <w:br/>
        <w:t>sudo apt-get install python3-certbot-apache</w:t>
        <w:br/>
        <w:t>sudo certbot --apache</w:t>
        <w:br/>
        <w:br/>
        <w:t>Certbot will automatically edit your configuration files and reload the server.</w:t>
      </w:r>
    </w:p>
    <w:p>
      <w:pPr>
        <w:pStyle w:val="Heading2"/>
        <w:rPr/>
      </w:pPr>
      <w:r>
        <w:rPr/>
        <w:t>5. Requesting Certificate - DNS Challenge</w:t>
      </w:r>
    </w:p>
    <w:p>
      <w:pPr>
        <w:pStyle w:val="Normal"/>
        <w:rPr/>
      </w:pPr>
      <w:r>
        <w:rPr/>
        <w:t>DNS challenge is useful for wildcard certificates (e.g., *.example.com).</w:t>
        <w:br/>
        <w:br/>
        <w:t>Command:</w:t>
        <w:br/>
        <w:t>sudo certbot certonly --manual --preferred-challenges=dns -d '*.example.com' -d example.com</w:t>
        <w:br/>
        <w:br/>
        <w:t>You will be prompted to create specific DNS TXT records to prove domain ownership.</w:t>
      </w:r>
    </w:p>
    <w:p>
      <w:pPr>
        <w:pStyle w:val="Heading2"/>
        <w:rPr/>
      </w:pPr>
      <w:r>
        <w:rPr/>
        <w:t>6. Requesting Certificate - Standalone Mode</w:t>
      </w:r>
    </w:p>
    <w:p>
      <w:pPr>
        <w:pStyle w:val="Normal"/>
        <w:rPr/>
      </w:pPr>
      <w:r>
        <w:rPr/>
        <w:t>Use standalone mode when no web server is running, or ports 80/443 are free.</w:t>
        <w:br/>
        <w:br/>
        <w:t>Command:</w:t>
        <w:br/>
        <w:t>sudo certbot certonly --standalone -d example.com</w:t>
        <w:br/>
        <w:br/>
        <w:t>Certbot will temporarily start a web server to answer ACME challenges.</w:t>
      </w:r>
    </w:p>
    <w:p>
      <w:pPr>
        <w:pStyle w:val="Heading2"/>
        <w:rPr/>
      </w:pPr>
      <w:r>
        <w:rPr/>
        <w:t>7. Understanding Generated Files</w:t>
      </w:r>
    </w:p>
    <w:p>
      <w:pPr>
        <w:pStyle w:val="Normal"/>
        <w:rPr/>
      </w:pPr>
      <w:r>
        <w:rPr/>
        <w:t>After successful issuance, Certbot saves certificates here:</w:t>
        <w:br/>
        <w:t>/etc/letsencrypt/live/yourdomain/</w:t>
        <w:br/>
        <w:br/>
        <w:t>- cert.pem: Your domain's SSL certificate</w:t>
        <w:br/>
        <w:t>- chain.pem: Intermediate certificates</w:t>
        <w:br/>
        <w:t>- fullchain.pem: Combined cert + intermediates</w:t>
        <w:br/>
        <w:t>- privkey.pem: Private key</w:t>
        <w:br/>
        <w:br/>
        <w:t>fullchain.pem is most commonly used in server configurations.</w:t>
      </w:r>
    </w:p>
    <w:p>
      <w:pPr>
        <w:pStyle w:val="Heading2"/>
        <w:rPr/>
      </w:pPr>
      <w:r>
        <w:rPr/>
        <w:t>8. Installing SSL on Servers</w:t>
      </w:r>
    </w:p>
    <w:p>
      <w:pPr>
        <w:pStyle w:val="Normal"/>
        <w:rPr/>
      </w:pPr>
      <w:r>
        <w:rPr/>
        <w:t>Example Nginx configuration:</w:t>
        <w:br/>
        <w:br/>
        <w:t>server {</w:t>
        <w:br/>
        <w:t xml:space="preserve">    listen 443 ssl;</w:t>
        <w:br/>
        <w:t xml:space="preserve">    server_name example.com;</w:t>
        <w:br/>
        <w:br/>
        <w:t xml:space="preserve">    ssl_certificate /etc/letsencrypt/live/example.com/fullchain.pem;</w:t>
        <w:br/>
        <w:t xml:space="preserve">    ssl_certificate_key /etc/letsencrypt/live/example.com/privkey.pem;</w:t>
        <w:br/>
        <w:t>}</w:t>
        <w:br/>
        <w:br/>
        <w:t>Reload Nginx:</w:t>
        <w:br/>
        <w:t>sudo systemctl reload nginx</w:t>
        <w:br/>
        <w:br/>
        <w:t>Example Apache configuration:</w:t>
        <w:br/>
        <w:t>SSLEngine on</w:t>
        <w:br/>
        <w:t>SSLCertificateFile /etc/letsencrypt/live/example.com/fullchain.pem</w:t>
        <w:br/>
        <w:t>SSLCertificateKeyFile /etc/letsencrypt/live/example.com/privkey.pem</w:t>
        <w:br/>
        <w:t>Then reload Apache:</w:t>
        <w:br/>
        <w:t>sudo systemctl reload apache2</w:t>
      </w:r>
    </w:p>
    <w:p>
      <w:pPr>
        <w:pStyle w:val="Heading2"/>
        <w:rPr/>
      </w:pPr>
      <w:r>
        <w:rPr/>
        <w:t>9. Renewal Process</w:t>
      </w:r>
    </w:p>
    <w:p>
      <w:pPr>
        <w:pStyle w:val="Normal"/>
        <w:rPr/>
      </w:pPr>
      <w:r>
        <w:rPr/>
        <w:t>Certificates are valid for 90 days.</w:t>
        <w:br/>
        <w:br/>
        <w:t>For automated methods (Nginx/Apache/Standalone), use:</w:t>
        <w:br/>
        <w:t>sudo certbot renew</w:t>
        <w:br/>
        <w:br/>
        <w:t>Manual certificates require re-running the manual process.</w:t>
        <w:br/>
        <w:br/>
        <w:t>You can simulate a renewal test with:</w:t>
        <w:br/>
        <w:t>sudo certbot renew --dry-run</w:t>
      </w:r>
    </w:p>
    <w:p>
      <w:pPr>
        <w:pStyle w:val="Heading2"/>
        <w:rPr/>
      </w:pPr>
      <w:r>
        <w:rPr/>
        <w:t>10. Important Notes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- Always secure privkey.pem.</w:t>
        <w:br/>
        <w:t>- Use strong permissions (chmod 600).</w:t>
        <w:br/>
        <w:t>- Validate SSL using tools like SSL Labs.</w:t>
        <w:br/>
        <w:t>- Monitor expiry dates to avoid certificate expiration.</w:t>
        <w:br/>
        <w:t>- Automate renewals when possible to avoid downtime.</w:t>
        <w:br/>
        <w:br/>
        <w:t>Official Website: https://letsencrypt.org/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List3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LibreOffice/7.4.7.2$Linux_X86_64 LibreOffice_project/40$Build-2</Application>
  <AppVersion>15.0000</AppVersion>
  <Pages>3</Pages>
  <Words>387</Words>
  <Characters>2591</Characters>
  <CharactersWithSpaces>2987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en-US</dc:language>
  <cp:lastModifiedBy/>
  <dcterms:modified xsi:type="dcterms:W3CDTF">2025-04-19T11:57:55Z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