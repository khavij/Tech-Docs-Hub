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480" w:lineRule="auto"/>
        <w:rPr/>
      </w:pPr>
      <w:r w:rsidDel="00000000" w:rsidR="00000000" w:rsidRPr="00000000">
        <w:rPr>
          <w:rtl w:val="0"/>
        </w:rPr>
        <w:t xml:space="preserve">Setting Up a Cron Job for PostgreSQL Backup and Secure SCP Transfer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Create the cron_job.sh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Navigate to the desired directory: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cd /home/boss/Support_Tools</w:t>
      </w:r>
    </w:p>
    <w:p w:rsidR="00000000" w:rsidDel="00000000" w:rsidP="00000000" w:rsidRDefault="00000000" w:rsidRPr="00000000" w14:paraId="00000005">
      <w:pPr>
        <w:spacing w:after="29" w:before="0" w:lineRule="auto"/>
        <w:rPr/>
      </w:pPr>
      <w:r w:rsidDel="00000000" w:rsidR="00000000" w:rsidRPr="00000000">
        <w:rPr>
          <w:rtl w:val="0"/>
        </w:rPr>
        <w:t xml:space="preserve">2. Create the script file: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touch cron_job.sh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Open the file in an editor: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nano cron_job.sh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Add the following backup script:</w:t>
      </w:r>
    </w:p>
    <w:p w:rsidR="00000000" w:rsidDel="00000000" w:rsidP="00000000" w:rsidRDefault="00000000" w:rsidRPr="00000000" w14:paraId="0000000A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Variables</w:t>
      </w:r>
    </w:p>
    <w:p w:rsidR="00000000" w:rsidDel="00000000" w:rsidP="00000000" w:rsidRDefault="00000000" w:rsidRPr="00000000" w14:paraId="0000000C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PGUSER="postgres"  # PostgreSQL username</w:t>
      </w:r>
    </w:p>
    <w:p w:rsidR="00000000" w:rsidDel="00000000" w:rsidP="00000000" w:rsidRDefault="00000000" w:rsidRPr="00000000" w14:paraId="0000000D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PGDATABASE="flowtest"  # Database name</w:t>
      </w:r>
    </w:p>
    <w:p w:rsidR="00000000" w:rsidDel="00000000" w:rsidP="00000000" w:rsidRDefault="00000000" w:rsidRPr="00000000" w14:paraId="0000000E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PGHOST="localhost"  # Database host (default is localhost)</w:t>
      </w:r>
    </w:p>
    <w:p w:rsidR="00000000" w:rsidDel="00000000" w:rsidP="00000000" w:rsidRDefault="00000000" w:rsidRPr="00000000" w14:paraId="0000000F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BACKUP_DIR="/home/boss/Music/Backup"  # Directory where you want to store the backup</w:t>
      </w:r>
    </w:p>
    <w:p w:rsidR="00000000" w:rsidDel="00000000" w:rsidP="00000000" w:rsidRDefault="00000000" w:rsidRPr="00000000" w14:paraId="00000010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DATE=$(date +"%Y%m%d%H%M%S")  # Timestamp for unique backup filename</w:t>
      </w:r>
    </w:p>
    <w:p w:rsidR="00000000" w:rsidDel="00000000" w:rsidP="00000000" w:rsidRDefault="00000000" w:rsidRPr="00000000" w14:paraId="00000011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BACKUP_FILE="$BACKUP_DIR/$PGDATABASE-$DATE.sql"</w:t>
      </w:r>
    </w:p>
    <w:p w:rsidR="00000000" w:rsidDel="00000000" w:rsidP="00000000" w:rsidRDefault="00000000" w:rsidRPr="00000000" w14:paraId="00000012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SECOND_MACHINE_USER="cloud"</w:t>
      </w:r>
    </w:p>
    <w:p w:rsidR="00000000" w:rsidDel="00000000" w:rsidP="00000000" w:rsidRDefault="00000000" w:rsidRPr="00000000" w14:paraId="00000013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SECOND_MACHINE_IP="10.0.0.1"</w:t>
      </w:r>
    </w:p>
    <w:p w:rsidR="00000000" w:rsidDel="00000000" w:rsidP="00000000" w:rsidRDefault="00000000" w:rsidRPr="00000000" w14:paraId="00000014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SECOND_MACHINE_DIR="/home/cloud/Videos/testbackup"</w:t>
      </w:r>
    </w:p>
    <w:p w:rsidR="00000000" w:rsidDel="00000000" w:rsidP="00000000" w:rsidRDefault="00000000" w:rsidRPr="00000000" w14:paraId="00000015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Command to dump the database</w:t>
      </w:r>
    </w:p>
    <w:p w:rsidR="00000000" w:rsidDel="00000000" w:rsidP="00000000" w:rsidRDefault="00000000" w:rsidRPr="00000000" w14:paraId="00000016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pg_dump -U $PGUSER -h $PGHOST $PGDATABASE &gt; $BACKUP_FILE</w:t>
      </w:r>
    </w:p>
    <w:p w:rsidR="00000000" w:rsidDel="00000000" w:rsidP="00000000" w:rsidRDefault="00000000" w:rsidRPr="00000000" w14:paraId="00000017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Optional: Clean up backups older than 30 days</w:t>
      </w:r>
    </w:p>
    <w:p w:rsidR="00000000" w:rsidDel="00000000" w:rsidP="00000000" w:rsidRDefault="00000000" w:rsidRPr="00000000" w14:paraId="00000018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$BACKUP_DIR -type f -name "*.sql" -mtime +30 -exec rm {} \;</w:t>
      </w:r>
    </w:p>
    <w:p w:rsidR="00000000" w:rsidDel="00000000" w:rsidP="00000000" w:rsidRDefault="00000000" w:rsidRPr="00000000" w14:paraId="00000019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Sending backup to second machine</w:t>
      </w:r>
    </w:p>
    <w:p w:rsidR="00000000" w:rsidDel="00000000" w:rsidP="00000000" w:rsidRDefault="00000000" w:rsidRPr="00000000" w14:paraId="0000001A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scp $BACKUP_FILE $SECOND_MACHINE_USER@$SECOND_MACHINE_IP:$SECOND_MACHINE_DIR</w:t>
      </w:r>
    </w:p>
    <w:p w:rsidR="00000000" w:rsidDel="00000000" w:rsidP="00000000" w:rsidRDefault="00000000" w:rsidRPr="00000000" w14:paraId="0000001B">
      <w:pPr>
        <w:spacing w:after="200"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Unset password</w:t>
      </w:r>
    </w:p>
    <w:p w:rsidR="00000000" w:rsidDel="00000000" w:rsidP="00000000" w:rsidRDefault="00000000" w:rsidRPr="00000000" w14:paraId="0000001C">
      <w:pPr>
        <w:spacing w:after="200" w:before="0" w:line="24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unset PGPASSWORD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Save the file and exit the editor.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Provide execute permissions: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chmod +x cron_job.sh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2. Schedule the Cron Job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Open the crontab editor: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crontab -e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Add the following entry to run the script daily at 18:26: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26 18 * * * export PGPASSWORD="12345" </w:t>
      </w:r>
      <w:r w:rsidDel="00000000" w:rsidR="00000000" w:rsidRPr="00000000">
        <w:rPr>
          <w:rFonts w:ascii="aril" w:cs="aril" w:eastAsia="aril" w:hAnsi="aril"/>
          <w:rtl w:val="0"/>
        </w:rPr>
        <w:t xml:space="preserve">&amp;&amp; </w:t>
      </w:r>
      <w:r w:rsidDel="00000000" w:rsidR="00000000" w:rsidRPr="00000000">
        <w:rPr>
          <w:rtl w:val="0"/>
        </w:rPr>
        <w:t xml:space="preserve">/home/boss/Support_Tools/cron_job.sh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Save and exit the editor.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Restart the cron service: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sudo systemctl restart cron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3. Secure SCP Transfer Without 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securely transfer the backup file to another machine without a password: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Navigate to the SSH directory: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cd ~/.ssh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Generate an SSH key pair: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ssh-keygen -t rsa -b 2048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Press Enter to save the key in the default location.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Press Enter twice to skip the passphrase.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Copy the public key to the target machine: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ssh-copy-id cloud@10.0.0.1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Set proper permissions on the target machine: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chmod 700 ~/.ssh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chmod 600 ~/.ssh/authorized_keys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Restart the SSH service on the target machine: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sudo systemctl restart sshd</w:t>
      </w:r>
    </w:p>
    <w:p w:rsidR="00000000" w:rsidDel="00000000" w:rsidP="00000000" w:rsidRDefault="00000000" w:rsidRPr="00000000" w14:paraId="00000037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 w:hanging="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Bullet 3"/>
    <w:basedOn w:val="Normal"/>
    <w:uiPriority w:val="99"/>
    <w:unhideWhenUsed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Bullet 4"/>
    <w:basedOn w:val="Normal"/>
    <w:uiPriority w:val="99"/>
    <w:unhideWhenUsed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qFormat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qFormat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qFormat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qFormat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qFormat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qFormat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qFormat w:val="1"/>
    <w:rsid w:val="0029639D"/>
    <w:pPr>
      <w:spacing w:after="120" w:before="0"/>
      <w:ind w:left="360" w:hanging="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qFormat w:val="1"/>
    <w:rsid w:val="0029639D"/>
    <w:pPr>
      <w:spacing w:after="120" w:before="0"/>
      <w:ind w:left="720" w:hanging="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qFormat w:val="1"/>
    <w:rsid w:val="0029639D"/>
    <w:pPr>
      <w:spacing w:after="120" w:before="0"/>
      <w:ind w:left="1080" w:hanging="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Caption1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val="single"/>
      </w:pBdr>
      <w:spacing w:after="280" w:before="200"/>
      <w:ind w:left="936" w:right="936" w:hanging="0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7IedHaHY31PAFmiQS5ZE6+pnQ==">CgMxLjA4AHIhMVhoOVVRd21OVThINXVOWVlWazF5SE1FcW1KTFp1T3p0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