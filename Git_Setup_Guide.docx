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Git Setup and Workflow Guide</w:t>
      </w:r>
    </w:p>
    <w:p>
      <w:pPr>
        <w:pStyle w:val="Heading2"/>
        <w:rPr/>
      </w:pPr>
      <w:r>
        <w:rPr/>
        <w:t>Setting Up Git on a New Machine</w:t>
      </w:r>
    </w:p>
    <w:p>
      <w:pPr>
        <w:pStyle w:val="Normal"/>
        <w:rPr/>
      </w:pPr>
      <w:r>
        <w:rPr/>
        <w:t>Git is a version control system used to track changes in code and collaborate with others. To install Git on a new machine, follow these steps:</w:t>
      </w:r>
    </w:p>
    <w:p>
      <w:pPr>
        <w:pStyle w:val="Normal"/>
        <w:rPr/>
      </w:pPr>
      <w:r>
        <w:rPr/>
        <w:t>1. Update the package list to get the latest available versions:</w:t>
      </w:r>
    </w:p>
    <w:p>
      <w:pPr>
        <w:pStyle w:val="Normal"/>
        <w:rPr/>
      </w:pPr>
      <w:r>
        <w:rPr/>
        <w:t xml:space="preserve">   </w:t>
      </w:r>
      <w:r>
        <w:rPr/>
        <w:t>sudo apt update</w:t>
      </w:r>
    </w:p>
    <w:p>
      <w:pPr>
        <w:pStyle w:val="Normal"/>
        <w:rPr/>
      </w:pPr>
      <w:r>
        <w:rPr/>
        <w:t>2. Install Git by running:</w:t>
      </w:r>
    </w:p>
    <w:p>
      <w:pPr>
        <w:pStyle w:val="Normal"/>
        <w:rPr/>
      </w:pPr>
      <w:r>
        <w:rPr/>
        <w:t xml:space="preserve">   </w:t>
      </w:r>
      <w:r>
        <w:rPr/>
        <w:t>sudo apt install git</w:t>
      </w:r>
    </w:p>
    <w:p>
      <w:pPr>
        <w:pStyle w:val="Normal"/>
        <w:rPr/>
      </w:pPr>
      <w:r>
        <w:rPr/>
        <w:t>Once Git is installed, you can check its version using:</w:t>
      </w:r>
    </w:p>
    <w:p>
      <w:pPr>
        <w:pStyle w:val="Normal"/>
        <w:rPr/>
      </w:pPr>
      <w:r>
        <w:rPr/>
        <w:t xml:space="preserve">   </w:t>
      </w:r>
      <w:r>
        <w:rPr/>
        <w:t>git --version</w:t>
      </w:r>
    </w:p>
    <w:p>
      <w:pPr>
        <w:pStyle w:val="Heading2"/>
        <w:rPr/>
      </w:pPr>
      <w:r>
        <w:rPr/>
        <w:t>Steps to Push Data into Git Repository</w:t>
      </w:r>
    </w:p>
    <w:p>
      <w:pPr>
        <w:pStyle w:val="Normal"/>
        <w:rPr/>
      </w:pPr>
      <w:r>
        <w:rPr/>
        <w:t>After making changes to the code, you need to push those changes to a Git repository. Follow these steps:</w:t>
      </w:r>
    </w:p>
    <w:p>
      <w:pPr>
        <w:pStyle w:val="Normal"/>
        <w:rPr/>
      </w:pPr>
      <w:r>
        <w:rPr/>
        <w:t>1. Add only the necessary files to the staging area (avoid using `git add .` to prevent adding unwanted files):</w:t>
      </w:r>
    </w:p>
    <w:p>
      <w:pPr>
        <w:pStyle w:val="Normal"/>
        <w:rPr/>
      </w:pPr>
      <w:r>
        <w:rPr/>
        <w:t xml:space="preserve">   </w:t>
      </w:r>
      <w:r>
        <w:rPr/>
        <w:t>git add qbank/* static/* templates/*</w:t>
      </w:r>
    </w:p>
    <w:p>
      <w:pPr>
        <w:pStyle w:val="Normal"/>
        <w:rPr/>
      </w:pPr>
      <w:r>
        <w:rPr/>
        <w:t>2. Commit the changes with a meaningful message:</w:t>
      </w:r>
    </w:p>
    <w:p>
      <w:pPr>
        <w:pStyle w:val="Normal"/>
        <w:rPr/>
      </w:pPr>
      <w:r>
        <w:rPr/>
        <w:t xml:space="preserve">   </w:t>
      </w:r>
      <w:r>
        <w:rPr/>
        <w:t>git commit -m "Enter a descriptive commit message"</w:t>
      </w:r>
    </w:p>
    <w:p>
      <w:pPr>
        <w:pStyle w:val="Normal"/>
        <w:rPr/>
      </w:pPr>
      <w:r>
        <w:rPr/>
        <w:t xml:space="preserve">   </w:t>
      </w:r>
      <w:r>
        <w:rPr/>
        <w:t>If you want to enter a detailed commit message, simply run:</w:t>
      </w:r>
    </w:p>
    <w:p>
      <w:pPr>
        <w:pStyle w:val="Normal"/>
        <w:rPr/>
      </w:pPr>
      <w:r>
        <w:rPr/>
        <w:t xml:space="preserve">   </w:t>
      </w:r>
      <w:r>
        <w:rPr/>
        <w:t>git commit</w:t>
      </w:r>
    </w:p>
    <w:p>
      <w:pPr>
        <w:pStyle w:val="Normal"/>
        <w:rPr/>
      </w:pPr>
      <w:r>
        <w:rPr/>
        <w:t>3. Push the committed changes to the remote repository on the master branch:</w:t>
      </w:r>
    </w:p>
    <w:p>
      <w:pPr>
        <w:pStyle w:val="Normal"/>
        <w:rPr/>
      </w:pPr>
      <w:r>
        <w:rPr/>
        <w:t xml:space="preserve">   </w:t>
      </w:r>
      <w:r>
        <w:rPr/>
        <w:t>git push origin master</w:t>
      </w:r>
    </w:p>
    <w:p>
      <w:pPr>
        <w:pStyle w:val="Normal"/>
        <w:rPr/>
      </w:pPr>
      <w:r>
        <w:rPr/>
        <w:t>4. If others have made changes, you should pull the latest updates before pushing:</w:t>
      </w:r>
    </w:p>
    <w:p>
      <w:pPr>
        <w:pStyle w:val="Normal"/>
        <w:rPr/>
      </w:pPr>
      <w:r>
        <w:rPr/>
        <w:t xml:space="preserve">   </w:t>
      </w:r>
      <w:r>
        <w:rPr/>
        <w:t>git pull origin master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Branch Management</w:t>
      </w:r>
    </w:p>
    <w:p>
      <w:pPr>
        <w:pStyle w:val="Normal"/>
        <w:rPr/>
      </w:pPr>
      <w:r>
        <w:rPr/>
        <w:t>Branches in Git allow developers to work on new features or fixes without affecting the main codebase.</w:t>
      </w:r>
    </w:p>
    <w:p>
      <w:pPr>
        <w:pStyle w:val="Normal"/>
        <w:rPr/>
      </w:pPr>
      <w:r>
        <w:rPr/>
        <w:t>Switch to the `dev` branch:</w:t>
      </w:r>
    </w:p>
    <w:p>
      <w:pPr>
        <w:pStyle w:val="Normal"/>
        <w:rPr/>
      </w:pPr>
      <w:r>
        <w:rPr/>
        <w:t xml:space="preserve">   </w:t>
      </w:r>
      <w:r>
        <w:rPr/>
        <w:t>git checkout dev</w:t>
      </w:r>
    </w:p>
    <w:p>
      <w:pPr>
        <w:pStyle w:val="Normal"/>
        <w:rPr/>
      </w:pPr>
      <w:r>
        <w:rPr/>
        <w:t>Create a new branch for a feature or bug fix:</w:t>
      </w:r>
    </w:p>
    <w:p>
      <w:pPr>
        <w:pStyle w:val="Normal"/>
        <w:rPr/>
      </w:pPr>
      <w:r>
        <w:rPr/>
        <w:t xml:space="preserve">   </w:t>
      </w:r>
      <w:r>
        <w:rPr/>
        <w:t>git branch &lt;branch-name&gt;</w:t>
      </w:r>
    </w:p>
    <w:p>
      <w:pPr>
        <w:pStyle w:val="Normal"/>
        <w:rPr/>
      </w:pPr>
      <w:r>
        <w:rPr/>
        <w:t>Switch to an existing branch:</w:t>
      </w:r>
    </w:p>
    <w:p>
      <w:pPr>
        <w:pStyle w:val="Normal"/>
        <w:rPr/>
      </w:pPr>
      <w:r>
        <w:rPr/>
        <w:t xml:space="preserve">   </w:t>
      </w:r>
      <w:r>
        <w:rPr/>
        <w:t>git checkout &lt;branch-name&gt;</w:t>
      </w:r>
    </w:p>
    <w:p>
      <w:pPr>
        <w:pStyle w:val="Normal"/>
        <w:rPr/>
      </w:pPr>
      <w:r>
        <w:rPr/>
        <w:t>Create a new branch and switch to it immediately:</w:t>
      </w:r>
    </w:p>
    <w:p>
      <w:pPr>
        <w:pStyle w:val="Normal"/>
        <w:rPr/>
      </w:pPr>
      <w:r>
        <w:rPr/>
        <w:t xml:space="preserve">   </w:t>
      </w:r>
      <w:r>
        <w:rPr/>
        <w:t>git checkout -b &lt;branch-name&gt;</w:t>
      </w:r>
    </w:p>
    <w:p>
      <w:pPr>
        <w:pStyle w:val="Normal"/>
        <w:rPr/>
      </w:pPr>
      <w:r>
        <w:rPr/>
        <w:t>Delete a branch when it is no longer needed:</w:t>
      </w:r>
    </w:p>
    <w:p>
      <w:pPr>
        <w:pStyle w:val="Normal"/>
        <w:rPr/>
      </w:pPr>
      <w:r>
        <w:rPr/>
        <w:t xml:space="preserve">   </w:t>
      </w:r>
      <w:r>
        <w:rPr/>
        <w:t>git branch -d &lt;branch-name&gt;</w:t>
      </w:r>
    </w:p>
    <w:p>
      <w:pPr>
        <w:pStyle w:val="Heading2"/>
        <w:rPr/>
      </w:pPr>
      <w:r>
        <w:rPr/>
        <w:t>Merging Branches</w:t>
      </w:r>
    </w:p>
    <w:p>
      <w:pPr>
        <w:pStyle w:val="Normal"/>
        <w:rPr/>
      </w:pPr>
      <w:r>
        <w:rPr/>
        <w:t>After finishing work on a feature or fix, you should merge it into the main branch. To merge a branch into `master` (or another branch), first switch to that branch and run:</w:t>
      </w:r>
    </w:p>
    <w:p>
      <w:pPr>
        <w:pStyle w:val="Normal"/>
        <w:rPr/>
      </w:pPr>
      <w:r>
        <w:rPr/>
        <w:t xml:space="preserve">   </w:t>
      </w:r>
      <w:r>
        <w:rPr/>
        <w:t>git merge &lt;branch-name&gt;</w:t>
      </w:r>
    </w:p>
    <w:p>
      <w:pPr>
        <w:pStyle w:val="Heading2"/>
        <w:rPr/>
      </w:pPr>
      <w:r>
        <w:rPr/>
        <w:t>Checking Git Status and Logs</w:t>
      </w:r>
    </w:p>
    <w:p>
      <w:pPr>
        <w:pStyle w:val="Normal"/>
        <w:rPr/>
      </w:pPr>
      <w:r>
        <w:rPr/>
        <w:t>You can check the current status of your repository with:</w:t>
      </w:r>
    </w:p>
    <w:p>
      <w:pPr>
        <w:pStyle w:val="Normal"/>
        <w:rPr/>
      </w:pPr>
      <w:r>
        <w:rPr/>
        <w:t xml:space="preserve">   </w:t>
      </w:r>
      <w:r>
        <w:rPr/>
        <w:t>git status --short</w:t>
      </w:r>
    </w:p>
    <w:p>
      <w:pPr>
        <w:pStyle w:val="Normal"/>
        <w:rPr/>
      </w:pPr>
      <w:r>
        <w:rPr/>
        <w:t>To view the commit history in a compact format:</w:t>
      </w:r>
    </w:p>
    <w:p>
      <w:pPr>
        <w:pStyle w:val="Normal"/>
        <w:rPr/>
      </w:pPr>
      <w:r>
        <w:rPr/>
        <w:t xml:space="preserve">   </w:t>
      </w:r>
      <w:r>
        <w:rPr/>
        <w:t>git log --oneline</w:t>
      </w:r>
    </w:p>
    <w:p>
      <w:pPr>
        <w:pStyle w:val="Heading2"/>
        <w:rPr/>
      </w:pPr>
      <w:r>
        <w:rPr/>
        <w:t>Stashing Changes</w:t>
      </w:r>
    </w:p>
    <w:p>
      <w:pPr>
        <w:pStyle w:val="Normal"/>
        <w:rPr/>
      </w:pPr>
      <w:r>
        <w:rPr/>
        <w:t>If you need to switch branches but have uncommitted changes, you can stash them temporarily:</w:t>
      </w:r>
    </w:p>
    <w:p>
      <w:pPr>
        <w:pStyle w:val="Normal"/>
        <w:rPr/>
      </w:pPr>
      <w:r>
        <w:rPr/>
        <w:t xml:space="preserve">   </w:t>
      </w:r>
      <w:r>
        <w:rPr/>
        <w:t>git stash</w:t>
      </w:r>
    </w:p>
    <w:p>
      <w:pPr>
        <w:pStyle w:val="Normal"/>
        <w:rPr/>
      </w:pPr>
      <w:r>
        <w:rPr/>
        <w:t>List all stashed changes:</w:t>
      </w:r>
    </w:p>
    <w:p>
      <w:pPr>
        <w:pStyle w:val="Normal"/>
        <w:rPr/>
      </w:pPr>
      <w:r>
        <w:rPr/>
        <w:t xml:space="preserve">   </w:t>
      </w:r>
      <w:r>
        <w:rPr/>
        <w:t>git stash list</w:t>
      </w:r>
    </w:p>
    <w:p>
      <w:pPr>
        <w:pStyle w:val="Normal"/>
        <w:rPr/>
      </w:pPr>
      <w:r>
        <w:rPr/>
        <w:t>Apply the most recent stash:</w:t>
      </w:r>
    </w:p>
    <w:p>
      <w:pPr>
        <w:pStyle w:val="Normal"/>
        <w:rPr/>
      </w:pPr>
      <w:r>
        <w:rPr/>
        <w:t xml:space="preserve">   </w:t>
      </w:r>
      <w:r>
        <w:rPr/>
        <w:t>git stash apply</w:t>
      </w:r>
    </w:p>
    <w:p>
      <w:pPr>
        <w:pStyle w:val="Heading2"/>
        <w:rPr/>
      </w:pPr>
      <w:r>
        <w:rPr/>
        <w:t>Reverting and Resetting Commits</w:t>
      </w:r>
    </w:p>
    <w:p>
      <w:pPr>
        <w:pStyle w:val="Normal"/>
        <w:rPr/>
      </w:pPr>
      <w:r>
        <w:rPr/>
        <w:t>If you need to undo a commit, you have multiple options:</w:t>
      </w:r>
    </w:p>
    <w:p>
      <w:pPr>
        <w:pStyle w:val="Normal"/>
        <w:rPr/>
      </w:pPr>
      <w:r>
        <w:rPr/>
        <w:t>1. To revert a commit without losing history:</w:t>
      </w:r>
    </w:p>
    <w:p>
      <w:pPr>
        <w:pStyle w:val="Normal"/>
        <w:rPr/>
      </w:pPr>
      <w:r>
        <w:rPr/>
        <w:t xml:space="preserve">   </w:t>
      </w:r>
      <w:r>
        <w:rPr/>
        <w:t>git revert &lt;commit-hash&gt;</w:t>
      </w:r>
    </w:p>
    <w:p>
      <w:pPr>
        <w:pStyle w:val="Normal"/>
        <w:rPr/>
      </w:pPr>
      <w:r>
        <w:rPr/>
        <w:t>2. To reset the repository to a specific commit:</w:t>
      </w:r>
    </w:p>
    <w:p>
      <w:pPr>
        <w:pStyle w:val="Normal"/>
        <w:rPr/>
      </w:pPr>
      <w:r>
        <w:rPr/>
        <w:t xml:space="preserve">   </w:t>
      </w:r>
      <w:r>
        <w:rPr/>
        <w:t>git reset &lt;commit-hash&gt;</w:t>
      </w:r>
    </w:p>
    <w:p>
      <w:pPr>
        <w:pStyle w:val="Normal"/>
        <w:rPr/>
      </w:pPr>
      <w:r>
        <w:rPr/>
        <w:t xml:space="preserve">   </w:t>
      </w:r>
      <w:r>
        <w:rPr/>
        <w:t>- `--soft`: Keeps changes staged.</w:t>
      </w:r>
    </w:p>
    <w:p>
      <w:pPr>
        <w:pStyle w:val="Normal"/>
        <w:rPr/>
      </w:pPr>
      <w:r>
        <w:rPr/>
        <w:t xml:space="preserve">   </w:t>
      </w:r>
      <w:r>
        <w:rPr/>
        <w:t>- `--mixed`: Unstages changes but keeps them.</w:t>
      </w:r>
    </w:p>
    <w:p>
      <w:pPr>
        <w:pStyle w:val="Normal"/>
        <w:rPr/>
      </w:pPr>
      <w:r>
        <w:rPr/>
        <w:t xml:space="preserve">   </w:t>
      </w:r>
      <w:r>
        <w:rPr/>
        <w:t>- `--hard`: Deletes changes completely.</w:t>
      </w:r>
    </w:p>
    <w:p>
      <w:pPr>
        <w:pStyle w:val="Normal"/>
        <w:rPr/>
      </w:pPr>
      <w:r>
        <w:rPr/>
        <w:t>3. If you accidentally use `git reset --hard`, you can recover lost commits using:</w:t>
      </w:r>
    </w:p>
    <w:p>
      <w:pPr>
        <w:pStyle w:val="Normal"/>
        <w:rPr/>
      </w:pPr>
      <w:r>
        <w:rPr/>
        <w:t xml:space="preserve">   </w:t>
      </w:r>
      <w:r>
        <w:rPr/>
        <w:t>git reflog</w:t>
      </w:r>
    </w:p>
    <w:p>
      <w:pPr>
        <w:pStyle w:val="Heading2"/>
        <w:rPr/>
      </w:pPr>
      <w:r>
        <w:rPr/>
        <w:t>Fetching and Comparing Changes</w:t>
      </w:r>
    </w:p>
    <w:p>
      <w:pPr>
        <w:pStyle w:val="Normal"/>
        <w:rPr/>
      </w:pPr>
      <w:r>
        <w:rPr/>
        <w:t>To fetch the latest changes from the remote repository without merging them:</w:t>
      </w:r>
    </w:p>
    <w:p>
      <w:pPr>
        <w:pStyle w:val="Normal"/>
        <w:rPr/>
      </w:pPr>
      <w:r>
        <w:rPr/>
        <w:t xml:space="preserve">   </w:t>
      </w:r>
      <w:r>
        <w:rPr/>
        <w:t>git fetch origin dev</w:t>
      </w:r>
    </w:p>
    <w:p>
      <w:pPr>
        <w:pStyle w:val="Normal"/>
        <w:rPr/>
      </w:pPr>
      <w:r>
        <w:rPr/>
        <w:t>To check how many commits your branch is behind the remote branch:</w:t>
      </w:r>
    </w:p>
    <w:p>
      <w:pPr>
        <w:pStyle w:val="Normal"/>
        <w:rPr/>
      </w:pPr>
      <w:r>
        <w:rPr/>
        <w:t xml:space="preserve">   </w:t>
      </w:r>
      <w:r>
        <w:rPr/>
        <w:t>git status</w:t>
      </w:r>
    </w:p>
    <w:p>
      <w:pPr>
        <w:pStyle w:val="Normal"/>
        <w:rPr/>
      </w:pPr>
      <w:r>
        <w:rPr/>
        <w:t>To compare differences between your local and remote branches:</w:t>
      </w:r>
    </w:p>
    <w:p>
      <w:pPr>
        <w:pStyle w:val="Normal"/>
        <w:rPr/>
      </w:pPr>
      <w:r>
        <w:rPr/>
        <w:t xml:space="preserve">   </w:t>
      </w:r>
      <w:r>
        <w:rPr/>
        <w:t>git diff --name-only HEAD origin/&lt;branch&gt;</w:t>
      </w:r>
    </w:p>
    <w:p>
      <w:pPr>
        <w:pStyle w:val="Normal"/>
        <w:rPr/>
      </w:pPr>
      <w:r>
        <w:rPr/>
        <w:t>To see differences in a specific file:</w:t>
      </w:r>
    </w:p>
    <w:p>
      <w:pPr>
        <w:pStyle w:val="Normal"/>
        <w:rPr/>
      </w:pPr>
      <w:r>
        <w:rPr/>
        <w:t xml:space="preserve">   </w:t>
      </w:r>
      <w:r>
        <w:rPr/>
        <w:t>git diff HEAD origin/&lt;branch&gt; -- &lt;file&gt;</w:t>
      </w:r>
    </w:p>
    <w:p>
      <w:pPr>
        <w:pStyle w:val="Heading2"/>
        <w:rPr/>
      </w:pPr>
      <w:r>
        <w:rPr/>
        <w:t>Other Useful Git Commands</w:t>
      </w:r>
    </w:p>
    <w:p>
      <w:pPr>
        <w:pStyle w:val="Normal"/>
        <w:rPr/>
      </w:pPr>
      <w:r>
        <w:rPr/>
        <w:t>To apply a specific commit from another branch onto the current branch:</w:t>
      </w:r>
    </w:p>
    <w:p>
      <w:pPr>
        <w:pStyle w:val="Normal"/>
        <w:rPr/>
      </w:pPr>
      <w:r>
        <w:rPr/>
        <w:t xml:space="preserve">   </w:t>
      </w:r>
      <w:r>
        <w:rPr/>
        <w:t>git cherry-pick &lt;commit-hash&gt;</w:t>
      </w:r>
    </w:p>
    <w:p>
      <w:pPr>
        <w:pStyle w:val="Normal"/>
        <w:rPr/>
      </w:pPr>
      <w:r>
        <w:rPr/>
        <w:t>To edit the last commit message: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</w:t>
      </w:r>
      <w:r>
        <w:rPr/>
        <w:t>git commit --amend -m "New commit message"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3</Pages>
  <Words>536</Words>
  <Characters>2630</Characters>
  <CharactersWithSpaces>3180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2025-03-21T12:04:10Z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