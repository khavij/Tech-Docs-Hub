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Testing SSL/TLS Configuration with testssl.sh</w:t>
      </w:r>
    </w:p>
    <w:p>
      <w:pPr>
        <w:pStyle w:val="Heading2"/>
        <w:rPr/>
      </w:pPr>
      <w:r>
        <w:rPr/>
        <w:t>Introduction</w:t>
      </w:r>
    </w:p>
    <w:p>
      <w:pPr>
        <w:pStyle w:val="Normal"/>
        <w:rPr/>
      </w:pPr>
      <w:r>
        <w:rPr/>
        <w:t>`testssl.sh` is a command-line tool used to test SSL/TLS configurations of servers and detect vulnerabilities. It supports various ciphers, protocols, and security checks to ensure your SSL setup is secure.</w:t>
      </w:r>
    </w:p>
    <w:p>
      <w:pPr>
        <w:pStyle w:val="Heading2"/>
        <w:rPr/>
      </w:pPr>
      <w:r>
        <w:rPr/>
        <w:t>Installation</w:t>
      </w:r>
    </w:p>
    <w:p>
      <w:pPr>
        <w:pStyle w:val="Normal"/>
        <w:rPr/>
      </w:pPr>
      <w:r>
        <w:rPr/>
        <w:t>To use `testssl.sh`, you need to install it first.</w:t>
      </w:r>
    </w:p>
    <w:p>
      <w:pPr>
        <w:pStyle w:val="Heading3"/>
        <w:rPr/>
      </w:pPr>
      <w:r>
        <w:rPr/>
        <w:t>Download and Extract</w:t>
      </w:r>
    </w:p>
    <w:p>
      <w:pPr>
        <w:pStyle w:val="Normal"/>
        <w:rPr/>
      </w:pPr>
      <w:r>
        <w:rPr/>
        <w:t>wget https://github.com/drwetter/testssl.sh/archive/refs/heads/master.zip</w:t>
      </w:r>
    </w:p>
    <w:p>
      <w:pPr>
        <w:pStyle w:val="Heading2"/>
        <w:rPr/>
      </w:pPr>
      <w:r>
        <w:rPr/>
        <w:t>Running SSL Tests</w:t>
      </w:r>
    </w:p>
    <w:p>
      <w:pPr>
        <w:pStyle w:val="Normal"/>
        <w:rPr/>
      </w:pPr>
      <w:r>
        <w:rPr/>
        <w:t>You can check the SSL/TLS configuration of a server by running:</w:t>
      </w:r>
    </w:p>
    <w:p>
      <w:pPr>
        <w:pStyle w:val="Normal"/>
        <w:rPr/>
      </w:pPr>
      <w:r>
        <w:rPr/>
        <w:t>./testssl.sh https://your_domain_name.com</w:t>
      </w:r>
    </w:p>
    <w:p>
      <w:pPr>
        <w:pStyle w:val="Heading3"/>
        <w:rPr/>
      </w:pPr>
      <w:r>
        <w:rPr/>
        <w:t>Check HTTP Headers for Security</w:t>
      </w:r>
    </w:p>
    <w:p>
      <w:pPr>
        <w:pStyle w:val="Normal"/>
        <w:rPr/>
      </w:pPr>
      <w:r>
        <w:rPr/>
        <w:t>./testssl.sh --headers https://your_domain_name.com</w:t>
      </w:r>
    </w:p>
    <w:p>
      <w:pPr>
        <w:pStyle w:val="Heading2"/>
        <w:rPr/>
      </w:pPr>
      <w:r>
        <w:rPr/>
        <w:t>Generating Reports</w:t>
      </w:r>
    </w:p>
    <w:p>
      <w:pPr>
        <w:pStyle w:val="Normal"/>
        <w:rPr/>
      </w:pPr>
      <w:r>
        <w:rPr/>
        <w:t>You can generate different formats of reports for analysis.</w:t>
      </w:r>
    </w:p>
    <w:p>
      <w:pPr>
        <w:pStyle w:val="Heading3"/>
        <w:rPr/>
      </w:pPr>
      <w:r>
        <w:rPr/>
        <w:t>Generate JSON Report</w:t>
      </w:r>
    </w:p>
    <w:p>
      <w:pPr>
        <w:pStyle w:val="Normal"/>
        <w:rPr/>
      </w:pPr>
      <w:r>
        <w:rPr/>
        <w:t>./testssl.sh --jsonfile output.json https://your_domain_name.com</w:t>
      </w:r>
    </w:p>
    <w:p>
      <w:pPr>
        <w:pStyle w:val="Heading3"/>
        <w:rPr/>
      </w:pPr>
      <w:r>
        <w:rPr/>
        <w:t>Generate CSV Report</w:t>
      </w:r>
    </w:p>
    <w:p>
      <w:pPr>
        <w:pStyle w:val="Normal"/>
        <w:rPr/>
      </w:pPr>
      <w:r>
        <w:rPr/>
        <w:t>./testssl.sh --csvfile output.csv https://your_domain_name.com</w:t>
      </w:r>
    </w:p>
    <w:p>
      <w:pPr>
        <w:pStyle w:val="Heading3"/>
        <w:rPr/>
      </w:pPr>
      <w:r>
        <w:rPr/>
        <w:t>Generate HTML Report</w:t>
      </w:r>
    </w:p>
    <w:p>
      <w:pPr>
        <w:pStyle w:val="Normal"/>
        <w:rPr/>
      </w:pPr>
      <w:r>
        <w:rPr/>
        <w:t>./testssl.sh --htmlfile output.html https://your_domain_name.com</w:t>
      </w:r>
    </w:p>
    <w:p>
      <w:pPr>
        <w:pStyle w:val="Heading2"/>
        <w:rPr/>
      </w:pPr>
      <w:r>
        <w:rPr/>
        <w:t>Interpreting Results</w:t>
      </w:r>
    </w:p>
    <w:p>
      <w:pPr>
        <w:pStyle w:val="Normal"/>
        <w:rPr/>
      </w:pPr>
      <w:r>
        <w:rPr/>
        <w:t>- **Vulnerabilities**: Check for warnings about weak ciphers, outdated TLS versions, or missing security headers.</w:t>
        <w:br/>
        <w:t>- **Cipher Strength**: Ensure strong ciphers (AES256, TLS 1.2, and TLS 1.3) are used.</w:t>
        <w:br/>
        <w:t>- **Certificate Expiry**: Verify the certificate expiration date.</w:t>
      </w:r>
    </w:p>
    <w:p>
      <w:pPr>
        <w:pStyle w:val="Heading2"/>
        <w:rPr/>
      </w:pPr>
      <w:r>
        <w:rPr/>
        <w:t>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Using `testssl.sh` ensures that your SSL/TLS configurations are secure and follow best practices. Regularly running these tests helps to prevent security breaches and maintain compliance with industry standards.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LibreOffice/7.4.7.2$Linux_X86_64 LibreOffice_project/40$Build-2</Application>
  <AppVersion>15.0000</AppVersion>
  <Pages>1</Pages>
  <Words>179</Words>
  <Characters>1302</Characters>
  <CharactersWithSpaces>1453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2025-03-21T11:41:02Z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